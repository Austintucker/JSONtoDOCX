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erBoldName"/>
        <w:keepNext w:val="0"/>
        <w:keepLines/>
        <w:pageBreakBefore w:val="0"/>
        <w:widowControl w:val="0"/>
        <w:spacing w:before="0" w:after="0" w:line="240" w:lineRule="auto"/>
        <w:ind w:firstLine="0" w:left="0"/>
        <w:jc w:val="center"/>
      </w:pPr>
      <w:r>
        <w:t>R-0004 R-0004</w:t>
      </w:r>
    </w:p>
    <w:p>
      <w:pPr>
        <w:pStyle w:val="addressNotBold"/>
        <w:keepNext w:val="0"/>
        <w:keepLines/>
        <w:pageBreakBefore w:val="0"/>
        <w:widowControl w:val="0"/>
        <w:spacing w:before="0" w:after="0" w:line="240" w:lineRule="auto"/>
        <w:ind w:firstLine="0" w:left="0"/>
        <w:jc w:val="center"/>
      </w:pPr>
      <w:r>
        <w:t xml:space="preserve">R-0004 Ave </w:t>
        <w:br/>
        <w:t xml:space="preserve">R-0004ville, PA 44444 </w:t>
      </w:r>
    </w:p>
    <w:p>
      <w:pPr>
        <w:pStyle w:val="contactNotBold"/>
        <w:keepNext w:val="0"/>
        <w:keepLines/>
        <w:pageBreakBefore w:val="0"/>
        <w:widowControl w:val="0"/>
        <w:spacing w:before="0" w:after="0" w:line="240" w:lineRule="auto"/>
        <w:ind w:firstLine="0" w:left="0"/>
        <w:jc w:val="center"/>
      </w:pPr>
      <w:r>
        <w:t>Phone: 4444444444</w:t>
        <w:br/>
        <w:t>Email: r-0004@gmail.com</w:t>
      </w:r>
    </w:p>
    <w:p>
      <w:pPr>
        <w:pStyle w:val="ObjectiveBold"/>
        <w:keepNext w:val="0"/>
        <w:keepLines/>
        <w:pageBreakBefore w:val="0"/>
        <w:widowControl w:val="0"/>
        <w:spacing w:before="0" w:after="0" w:line="240" w:lineRule="auto"/>
        <w:ind w:firstLine="0" w:left="0"/>
        <w:jc w:val="left"/>
      </w:pPr>
      <w:r>
        <w:br/>
        <w:t>Objective:</w:t>
      </w:r>
    </w:p>
    <w:p>
      <w:pPr>
        <w:pStyle w:val="ObjectiveStatement"/>
        <w:keepNext w:val="0"/>
        <w:keepLines/>
        <w:pageBreakBefore w:val="0"/>
        <w:widowControl w:val="0"/>
        <w:spacing w:before="0" w:after="0" w:line="240" w:lineRule="auto"/>
        <w:ind w:firstLine="0" w:left="720"/>
        <w:jc w:val="left"/>
      </w:pPr>
      <w:r>
        <w:t>To obtain a summer 2019 internship in the field of Information Sciences and Technology. I am specifically aiming toward networking, web development, databases or cybersecurity.</w:t>
        <w:br/>
      </w:r>
    </w:p>
    <w:p>
      <w:pPr>
        <w:pStyle w:val="EducationBold"/>
        <w:keepNext w:val="0"/>
        <w:keepLines/>
        <w:pageBreakBefore w:val="0"/>
        <w:widowControl w:val="0"/>
        <w:spacing w:before="0" w:after="0" w:line="240" w:lineRule="auto"/>
        <w:ind w:firstLine="0" w:left="0"/>
        <w:jc w:val="left"/>
      </w:pPr>
      <w:r>
        <w:t>Education:</w:t>
      </w:r>
    </w:p>
    <w:p>
      <w:pPr>
        <w:pStyle w:val="ObjectiveStatement0"/>
        <w:keepNext w:val="0"/>
        <w:keepLines/>
        <w:pageBreakBefore w:val="0"/>
        <w:widowControl w:val="0"/>
        <w:spacing w:before="0" w:after="0" w:line="240" w:lineRule="auto"/>
        <w:ind w:firstLine="0" w:left="0"/>
        <w:jc w:val="left"/>
      </w:pPr>
      <w:r>
        <w:tab/>
        <w:t>The Pennsylvania State University - Reading, PA, USA</w:t>
        <w:br/>
        <w:tab/>
        <w:t>Major: Information Sciences and Technology</w:t>
        <w:tab/>
        <w:tab/>
        <w:t>Graduation: 2020-05</w:t>
        <w:br/>
        <w:tab/>
        <w:t>Minor: Security and Risk Analysis</w:t>
        <w:br/>
        <w:tab/>
        <w:t>GPA: 3.86</w:t>
        <w:br/>
      </w:r>
    </w:p>
    <w:p>
      <w:pPr>
        <w:pStyle w:val="CourseworkBold"/>
        <w:keepNext w:val="0"/>
        <w:keepLines/>
        <w:pageBreakBefore w:val="0"/>
        <w:widowControl w:val="0"/>
        <w:spacing w:before="0" w:after="0" w:line="240" w:lineRule="auto"/>
        <w:ind w:firstLine="0" w:left="0"/>
        <w:jc w:val="left"/>
      </w:pPr>
      <w:r>
        <w:t>Relevant Coursework:</w:t>
      </w:r>
    </w:p>
    <w:p>
      <w:pPr>
        <w:pStyle w:val="CourseName0"/>
        <w:keepNext w:val="0"/>
        <w:keepLines/>
        <w:pageBreakBefore w:val="0"/>
        <w:widowControl w:val="0"/>
        <w:spacing w:before="0" w:after="0" w:line="240" w:lineRule="auto"/>
        <w:ind w:firstLine="0" w:left="0"/>
        <w:jc w:val="left"/>
      </w:pPr>
      <w:r>
        <w:tab/>
        <w:t>+ Organization of Data (IST 210)</w:t>
      </w:r>
    </w:p>
    <w:p>
      <w:pPr>
        <w:pStyle w:val="CourseDes0"/>
        <w:keepNext w:val="0"/>
        <w:keepLines/>
        <w:pageBreakBefore w:val="0"/>
        <w:widowControl w:val="0"/>
        <w:spacing w:before="0" w:after="0" w:line="240" w:lineRule="auto"/>
        <w:ind w:firstLine="0" w:left="1440"/>
        <w:jc w:val="left"/>
      </w:pPr>
      <w:r>
        <w:t>Implemented a record database using Maria DB and PHPMyAdmin that structured and presented information for a theoretical record store.</w:t>
      </w:r>
    </w:p>
    <w:p>
      <w:pPr>
        <w:pStyle w:val="CourseName1"/>
        <w:keepNext w:val="0"/>
        <w:keepLines/>
        <w:pageBreakBefore w:val="0"/>
        <w:widowControl w:val="0"/>
        <w:spacing w:before="0" w:after="0" w:line="240" w:lineRule="auto"/>
        <w:ind w:firstLine="0" w:left="0"/>
        <w:jc w:val="left"/>
      </w:pPr>
      <w:r>
        <w:tab/>
        <w:t>+ Human Centered Design (IST 331)</w:t>
      </w:r>
    </w:p>
    <w:p>
      <w:pPr>
        <w:pStyle w:val="CourseDes1"/>
        <w:keepNext w:val="0"/>
        <w:keepLines/>
        <w:pageBreakBefore w:val="0"/>
        <w:widowControl w:val="0"/>
        <w:spacing w:before="0" w:after="0" w:line="240" w:lineRule="auto"/>
        <w:ind w:firstLine="0" w:left="1440"/>
        <w:jc w:val="left"/>
      </w:pPr>
      <w:r>
        <w:t>Worked in a team to plan and design a navigation kiosk for event locations. Created specification documents and presented our work to be evaluated by other groups.</w:t>
      </w:r>
    </w:p>
    <w:p>
      <w:pPr>
        <w:pStyle w:val="CourseName2"/>
        <w:keepNext w:val="0"/>
        <w:keepLines/>
        <w:pageBreakBefore w:val="0"/>
        <w:widowControl w:val="0"/>
        <w:spacing w:before="0" w:after="0" w:line="240" w:lineRule="auto"/>
        <w:ind w:firstLine="0" w:left="0"/>
        <w:jc w:val="left"/>
      </w:pPr>
      <w:r>
        <w:tab/>
        <w:t>+ Networking and Telecommunications (IST 220)</w:t>
      </w:r>
    </w:p>
    <w:p>
      <w:pPr>
        <w:pStyle w:val="CourseDes2"/>
        <w:keepNext w:val="0"/>
        <w:keepLines/>
        <w:pageBreakBefore w:val="0"/>
        <w:widowControl w:val="0"/>
        <w:spacing w:before="0" w:after="0" w:line="240" w:lineRule="auto"/>
        <w:ind w:firstLine="0" w:left="1440"/>
        <w:jc w:val="left"/>
      </w:pPr>
      <w:r>
        <w:t>Created a network plan that provided all database and communications for a theoretical urgent care facility.</w:t>
      </w:r>
    </w:p>
    <w:p>
      <w:pPr>
        <w:pStyle w:val="CourseworkBlankLine"/>
        <w:keepNext w:val="0"/>
        <w:keepLines/>
        <w:pageBreakBefore w:val="0"/>
        <w:widowControl w:val="0"/>
        <w:spacing w:before="0" w:after="0" w:line="240" w:lineRule="auto"/>
        <w:ind w:firstLine="0" w:left="0"/>
        <w:jc w:val="left"/>
      </w:pPr>
    </w:p>
    <w:p>
      <w:pPr>
        <w:pStyle w:val="SkillsBold"/>
        <w:keepNext w:val="0"/>
        <w:keepLines/>
        <w:pageBreakBefore w:val="0"/>
        <w:widowControl w:val="0"/>
        <w:spacing w:before="0" w:after="0" w:line="240" w:lineRule="auto"/>
        <w:ind w:firstLine="0" w:left="0"/>
        <w:jc w:val="left"/>
      </w:pPr>
      <w:r>
        <w:t>Skills:</w:t>
      </w:r>
    </w:p>
    <w:p>
      <w:pPr>
        <w:pStyle w:val="Frameworks"/>
        <w:keepNext w:val="0"/>
        <w:keepLines/>
        <w:pageBreakBefore w:val="0"/>
        <w:widowControl w:val="0"/>
        <w:spacing w:before="0" w:after="0" w:line="240" w:lineRule="auto"/>
        <w:ind w:firstLine="0" w:left="0"/>
        <w:jc w:val="left"/>
      </w:pPr>
      <w:r>
        <w:tab/>
        <w:t>Frameworks</w:t>
      </w:r>
    </w:p>
    <w:p>
      <w:pPr>
        <w:pStyle w:val="dotNet"/>
        <w:keepNext w:val="0"/>
        <w:keepLines/>
        <w:pageBreakBefore w:val="0"/>
        <w:widowControl w:val="0"/>
        <w:spacing w:before="0" w:after="0" w:line="240" w:lineRule="auto"/>
        <w:ind w:firstLine="0" w:left="0"/>
        <w:jc w:val="left"/>
      </w:pPr>
      <w:r>
        <w:tab/>
        <w:tab/>
        <w:t>dotNet - Intermediate</w:t>
      </w:r>
    </w:p>
    <w:p>
      <w:pPr>
        <w:pStyle w:val="Languages"/>
        <w:keepNext w:val="0"/>
        <w:keepLines/>
        <w:pageBreakBefore w:val="0"/>
        <w:widowControl w:val="0"/>
        <w:spacing w:before="0" w:after="0" w:line="240" w:lineRule="auto"/>
        <w:ind w:firstLine="0" w:left="0"/>
        <w:jc w:val="left"/>
      </w:pPr>
      <w:r>
        <w:tab/>
        <w:t>Languages</w:t>
      </w:r>
    </w:p>
    <w:p>
      <w:pPr>
        <w:pStyle w:val="Python"/>
        <w:keepNext w:val="0"/>
        <w:keepLines/>
        <w:pageBreakBefore w:val="0"/>
        <w:widowControl w:val="0"/>
        <w:spacing w:before="0" w:after="0" w:line="240" w:lineRule="auto"/>
        <w:ind w:firstLine="0" w:left="0"/>
        <w:jc w:val="left"/>
      </w:pPr>
      <w:r>
        <w:tab/>
        <w:tab/>
        <w:t>Python - Intermediate</w:t>
      </w:r>
    </w:p>
    <w:p>
      <w:pPr>
        <w:pStyle w:val="Javascript"/>
        <w:keepNext w:val="0"/>
        <w:keepLines/>
        <w:pageBreakBefore w:val="0"/>
        <w:widowControl w:val="0"/>
        <w:spacing w:before="0" w:after="0" w:line="240" w:lineRule="auto"/>
        <w:ind w:firstLine="0" w:left="0"/>
        <w:jc w:val="left"/>
      </w:pPr>
      <w:r>
        <w:tab/>
        <w:tab/>
        <w:t>Javascript - Intermediate</w:t>
      </w:r>
    </w:p>
    <w:p>
      <w:pPr>
        <w:pStyle w:val="OS"/>
        <w:keepNext w:val="0"/>
        <w:keepLines/>
        <w:pageBreakBefore w:val="0"/>
        <w:widowControl w:val="0"/>
        <w:spacing w:before="0" w:after="0" w:line="240" w:lineRule="auto"/>
        <w:ind w:firstLine="0" w:left="0"/>
        <w:jc w:val="left"/>
      </w:pPr>
      <w:r>
        <w:tab/>
        <w:t>OS</w:t>
      </w:r>
    </w:p>
    <w:p>
      <w:pPr>
        <w:pStyle w:val="Windows"/>
        <w:keepNext w:val="0"/>
        <w:keepLines/>
        <w:pageBreakBefore w:val="0"/>
        <w:widowControl w:val="0"/>
        <w:spacing w:before="0" w:after="0" w:line="240" w:lineRule="auto"/>
        <w:ind w:firstLine="0" w:left="0"/>
        <w:jc w:val="left"/>
      </w:pPr>
      <w:r>
        <w:tab/>
        <w:tab/>
        <w:t>Windows - Intermediate</w:t>
      </w:r>
    </w:p>
    <w:p>
      <w:pPr>
        <w:pStyle w:val="Linux"/>
        <w:keepNext w:val="0"/>
        <w:keepLines/>
        <w:pageBreakBefore w:val="0"/>
        <w:widowControl w:val="0"/>
        <w:spacing w:before="0" w:after="0" w:line="240" w:lineRule="auto"/>
        <w:ind w:firstLine="0" w:left="0"/>
        <w:jc w:val="left"/>
      </w:pPr>
      <w:r>
        <w:tab/>
        <w:tab/>
        <w:t>Linux - Intermediate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erBoldName">
    <w:name w:val="HeaderBoldName"/>
    <w:rPr>
      <w:rFonts w:ascii="Arial" w:hAnsi="Arial"/>
      <w:b/>
      <w:i w:val="0"/>
      <w:caps/>
      <w:sz w:val="32"/>
      <w:u w:val="none"/>
    </w:rPr>
  </w:style>
  <w:style w:type="paragraph" w:customStyle="1" w:styleId="addressNotBold">
    <w:name w:val="addressNotBold"/>
    <w:rPr>
      <w:rFonts w:ascii="Arial" w:hAnsi="Arial"/>
      <w:b w:val="0"/>
      <w:i w:val="0"/>
      <w:caps w:val="0"/>
      <w:sz w:val="24"/>
      <w:u w:val="none"/>
    </w:rPr>
  </w:style>
  <w:style w:type="paragraph" w:customStyle="1" w:styleId="contactNotBold">
    <w:name w:val="contactNotBold"/>
    <w:rPr>
      <w:rFonts w:ascii="Arial" w:hAnsi="Arial"/>
      <w:b w:val="0"/>
      <w:i w:val="0"/>
      <w:caps w:val="0"/>
      <w:sz w:val="24"/>
      <w:u w:val="none"/>
    </w:rPr>
  </w:style>
  <w:style w:type="paragraph" w:customStyle="1" w:styleId="ObjectiveBold">
    <w:name w:val="ObjectiveBold"/>
    <w:rPr>
      <w:rFonts w:ascii="Arial" w:hAnsi="Arial"/>
      <w:b/>
      <w:i w:val="0"/>
      <w:caps w:val="0"/>
      <w:sz w:val="28"/>
      <w:u w:val="none"/>
    </w:rPr>
  </w:style>
  <w:style w:type="paragraph" w:customStyle="1" w:styleId="ObjectiveStatement">
    <w:name w:val="ObjectiveStatement"/>
    <w:rPr>
      <w:rFonts w:ascii="Arial" w:hAnsi="Arial"/>
      <w:b w:val="0"/>
      <w:i w:val="0"/>
      <w:caps w:val="0"/>
      <w:sz w:val="24"/>
      <w:u w:val="none"/>
    </w:rPr>
  </w:style>
  <w:style w:type="paragraph" w:customStyle="1" w:styleId="EducationBold">
    <w:name w:val="EducationBold"/>
    <w:rPr>
      <w:rFonts w:ascii="Arial" w:hAnsi="Arial"/>
      <w:b/>
      <w:i w:val="0"/>
      <w:caps w:val="0"/>
      <w:sz w:val="28"/>
      <w:u w:val="none"/>
    </w:rPr>
  </w:style>
  <w:style w:type="paragraph" w:customStyle="1" w:styleId="ObjectiveStatement0">
    <w:name w:val="ObjectiveStatement0"/>
    <w:rPr>
      <w:rFonts w:ascii="Arial" w:hAnsi="Arial"/>
      <w:b w:val="0"/>
      <w:i w:val="0"/>
      <w:caps w:val="0"/>
      <w:sz w:val="24"/>
      <w:u w:val="none"/>
    </w:rPr>
  </w:style>
  <w:style w:type="paragraph" w:customStyle="1" w:styleId="CourseworkBold">
    <w:name w:val="CourseworkBold"/>
    <w:rPr>
      <w:rFonts w:ascii="Arial" w:hAnsi="Arial"/>
      <w:b/>
      <w:i w:val="0"/>
      <w:caps w:val="0"/>
      <w:sz w:val="28"/>
      <w:u w:val="none"/>
    </w:rPr>
  </w:style>
  <w:style w:type="paragraph" w:customStyle="1" w:styleId="CourseName0">
    <w:name w:val="CourseName0"/>
    <w:rPr>
      <w:rFonts w:ascii="Arial" w:hAnsi="Arial"/>
      <w:b w:val="0"/>
      <w:i w:val="0"/>
      <w:caps w:val="0"/>
      <w:sz w:val="24"/>
      <w:u w:val="none"/>
    </w:rPr>
  </w:style>
  <w:style w:type="paragraph" w:customStyle="1" w:styleId="CourseDes0">
    <w:name w:val="CourseDes0"/>
    <w:rPr>
      <w:rFonts w:ascii="Arial" w:hAnsi="Arial"/>
      <w:b w:val="0"/>
      <w:i w:val="0"/>
      <w:caps w:val="0"/>
      <w:sz w:val="20"/>
      <w:u w:val="none"/>
    </w:rPr>
  </w:style>
  <w:style w:type="paragraph" w:customStyle="1" w:styleId="CourseName1">
    <w:name w:val="CourseName1"/>
    <w:rPr>
      <w:rFonts w:ascii="Arial" w:hAnsi="Arial"/>
      <w:b w:val="0"/>
      <w:i w:val="0"/>
      <w:caps w:val="0"/>
      <w:sz w:val="24"/>
      <w:u w:val="none"/>
    </w:rPr>
  </w:style>
  <w:style w:type="paragraph" w:customStyle="1" w:styleId="CourseDes1">
    <w:name w:val="CourseDes1"/>
    <w:rPr>
      <w:rFonts w:ascii="Arial" w:hAnsi="Arial"/>
      <w:b w:val="0"/>
      <w:i w:val="0"/>
      <w:caps w:val="0"/>
      <w:sz w:val="20"/>
      <w:u w:val="none"/>
    </w:rPr>
  </w:style>
  <w:style w:type="paragraph" w:customStyle="1" w:styleId="CourseName2">
    <w:name w:val="CourseName2"/>
    <w:rPr>
      <w:rFonts w:ascii="Arial" w:hAnsi="Arial"/>
      <w:b w:val="0"/>
      <w:i w:val="0"/>
      <w:caps w:val="0"/>
      <w:sz w:val="24"/>
      <w:u w:val="none"/>
    </w:rPr>
  </w:style>
  <w:style w:type="paragraph" w:customStyle="1" w:styleId="CourseDes2">
    <w:name w:val="CourseDes2"/>
    <w:rPr>
      <w:rFonts w:ascii="Arial" w:hAnsi="Arial"/>
      <w:b w:val="0"/>
      <w:i w:val="0"/>
      <w:caps w:val="0"/>
      <w:sz w:val="20"/>
      <w:u w:val="none"/>
    </w:rPr>
  </w:style>
  <w:style w:type="paragraph" w:customStyle="1" w:styleId="CourseworkBlankLine">
    <w:name w:val="CourseworkBlankLine"/>
    <w:rPr>
      <w:rFonts w:ascii="Arial" w:hAnsi="Arial"/>
      <w:b/>
      <w:i w:val="0"/>
      <w:caps w:val="0"/>
      <w:sz w:val="28"/>
      <w:u w:val="none"/>
    </w:rPr>
  </w:style>
  <w:style w:type="paragraph" w:customStyle="1" w:styleId="SkillsBold">
    <w:name w:val="SkillsBold"/>
    <w:rPr>
      <w:rFonts w:ascii="Arial" w:hAnsi="Arial"/>
      <w:b/>
      <w:i w:val="0"/>
      <w:caps w:val="0"/>
      <w:sz w:val="28"/>
      <w:u w:val="none"/>
    </w:rPr>
  </w:style>
  <w:style w:type="paragraph" w:customStyle="1" w:styleId="Frameworks">
    <w:name w:val="Frameworks"/>
    <w:rPr>
      <w:rFonts w:ascii="Arial" w:hAnsi="Arial"/>
      <w:b w:val="0"/>
      <w:i w:val="0"/>
      <w:caps w:val="0"/>
      <w:sz w:val="24"/>
      <w:u w:val="none"/>
    </w:rPr>
  </w:style>
  <w:style w:type="paragraph" w:customStyle="1" w:styleId="dotNet">
    <w:name w:val="dotNet"/>
    <w:rPr>
      <w:rFonts w:ascii="Arial" w:hAnsi="Arial"/>
      <w:b w:val="0"/>
      <w:i w:val="0"/>
      <w:caps w:val="0"/>
      <w:sz w:val="20"/>
      <w:u w:val="none"/>
    </w:rPr>
  </w:style>
  <w:style w:type="paragraph" w:customStyle="1" w:styleId="Languages">
    <w:name w:val="Languages"/>
    <w:rPr>
      <w:rFonts w:ascii="Arial" w:hAnsi="Arial"/>
      <w:b w:val="0"/>
      <w:i w:val="0"/>
      <w:caps w:val="0"/>
      <w:sz w:val="24"/>
      <w:u w:val="none"/>
    </w:rPr>
  </w:style>
  <w:style w:type="paragraph" w:customStyle="1" w:styleId="Python">
    <w:name w:val="Python"/>
    <w:rPr>
      <w:rFonts w:ascii="Arial" w:hAnsi="Arial"/>
      <w:b w:val="0"/>
      <w:i w:val="0"/>
      <w:caps w:val="0"/>
      <w:sz w:val="20"/>
      <w:u w:val="none"/>
    </w:rPr>
  </w:style>
  <w:style w:type="paragraph" w:customStyle="1" w:styleId="Javascript">
    <w:name w:val="Javascript"/>
    <w:rPr>
      <w:rFonts w:ascii="Arial" w:hAnsi="Arial"/>
      <w:b w:val="0"/>
      <w:i w:val="0"/>
      <w:caps w:val="0"/>
      <w:sz w:val="20"/>
      <w:u w:val="none"/>
    </w:rPr>
  </w:style>
  <w:style w:type="paragraph" w:customStyle="1" w:styleId="OS">
    <w:name w:val="OS"/>
    <w:rPr>
      <w:rFonts w:ascii="Arial" w:hAnsi="Arial"/>
      <w:b w:val="0"/>
      <w:i w:val="0"/>
      <w:caps w:val="0"/>
      <w:sz w:val="24"/>
      <w:u w:val="none"/>
    </w:rPr>
  </w:style>
  <w:style w:type="paragraph" w:customStyle="1" w:styleId="Windows">
    <w:name w:val="Windows"/>
    <w:rPr>
      <w:rFonts w:ascii="Arial" w:hAnsi="Arial"/>
      <w:b w:val="0"/>
      <w:i w:val="0"/>
      <w:caps w:val="0"/>
      <w:sz w:val="20"/>
      <w:u w:val="none"/>
    </w:rPr>
  </w:style>
  <w:style w:type="paragraph" w:customStyle="1" w:styleId="Linux">
    <w:name w:val="Linux"/>
    <w:rPr>
      <w:rFonts w:ascii="Arial" w:hAnsi="Arial"/>
      <w:b w:val="0"/>
      <w:i w:val="0"/>
      <w:caps w:val="0"/>
      <w:sz w:val="20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